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sz w:val="36"/>
          <w:szCs w:val="36"/>
          <w:rtl w:val="0"/>
        </w:rPr>
        <w:t>Release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and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Iteration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Plans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JOTM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35"/>
        <w:gridCol w:w="39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tl w:val="0"/>
              </w:rPr>
              <w:t>Student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tl w:val="0"/>
              </w:rPr>
              <w:t>Team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Member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Name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n</w:t>
            </w:r>
            <w:r>
              <w:rPr>
                <w:rtl w:val="0"/>
              </w:rPr>
              <w:t>7004036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Morgan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Kennedy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n</w:t>
            </w:r>
            <w:r>
              <w:rPr>
                <w:rtl w:val="0"/>
              </w:rPr>
              <w:t>7222017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Tyrone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Jackson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n</w:t>
            </w:r>
            <w:r>
              <w:rPr>
                <w:rtl w:val="0"/>
              </w:rPr>
              <w:t xml:space="preserve">7684177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Oscar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Wong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n</w:t>
            </w:r>
            <w:r>
              <w:rPr>
                <w:rtl w:val="0"/>
              </w:rPr>
              <w:t xml:space="preserve">7564945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240" w:firstLine="0"/>
            </w:pPr>
            <w:r>
              <w:rPr>
                <w:rtl w:val="0"/>
              </w:rPr>
              <w:t>James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Flood</w:t>
            </w: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Tutor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Neville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Schefe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Version</w:t>
      </w:r>
      <w:r>
        <w:rPr>
          <w:sz w:val="24"/>
          <w:szCs w:val="24"/>
          <w:rtl w:val="0"/>
        </w:rPr>
        <w:t>: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Date</w:t>
      </w:r>
      <w:r>
        <w:rPr>
          <w:sz w:val="24"/>
          <w:szCs w:val="24"/>
          <w:rtl w:val="0"/>
        </w:rPr>
        <w:t>: 21/08/2012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8"/>
          <w:szCs w:val="28"/>
        </w:rPr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Table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of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Contents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Release</w:t>
      </w:r>
      <w:r>
        <w:rPr>
          <w:rtl w:val="0"/>
        </w:rPr>
        <w:t xml:space="preserve"> </w:t>
      </w:r>
      <w:r>
        <w:rPr>
          <w:rtl w:val="0"/>
        </w:rPr>
        <w:t>Plan</w:t>
      </w:r>
      <w:r>
        <w:rPr>
          <w:rtl w:val="0"/>
        </w:rPr>
        <w:t xml:space="preserve">. </w:t>
        <w:tab/>
        <w:tab/>
        <w:tab/>
        <w:tab/>
        <w:t>1</w:t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Release</w:t>
      </w:r>
      <w:r>
        <w:rPr>
          <w:rtl w:val="0"/>
        </w:rPr>
        <w:t xml:space="preserve"> 1. </w:t>
        <w:tab/>
        <w:tab/>
        <w:tab/>
        <w:tab/>
        <w:t>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Power</w:t>
      </w:r>
      <w:r>
        <w:rPr>
          <w:rtl w:val="0"/>
        </w:rPr>
        <w:t xml:space="preserve"> </w:t>
      </w:r>
      <w:r>
        <w:rPr>
          <w:rtl w:val="0"/>
        </w:rPr>
        <w:t>Generation</w:t>
      </w:r>
      <w:r>
        <w:rPr>
          <w:rtl w:val="0"/>
        </w:rPr>
        <w:t xml:space="preserve">. </w:t>
        <w:tab/>
        <w:tab/>
        <w:tab/>
        <w:t>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Profit</w:t>
      </w:r>
      <w:r>
        <w:rPr>
          <w:rtl w:val="0"/>
        </w:rPr>
        <w:t xml:space="preserve"> </w:t>
      </w:r>
      <w:r>
        <w:rPr>
          <w:rtl w:val="0"/>
        </w:rPr>
        <w:t>Calculation</w:t>
      </w:r>
      <w:r>
        <w:rPr>
          <w:rtl w:val="0"/>
        </w:rPr>
        <w:t xml:space="preserve">. </w:t>
        <w:tab/>
        <w:tab/>
        <w:tab/>
        <w:t>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Release</w:t>
      </w:r>
      <w:r>
        <w:rPr>
          <w:rtl w:val="0"/>
        </w:rPr>
        <w:t xml:space="preserve"> 2. </w:t>
        <w:tab/>
        <w:tab/>
        <w:tab/>
        <w:tab/>
        <w:t>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Personalising</w:t>
      </w:r>
      <w:r>
        <w:rPr>
          <w:rtl w:val="0"/>
        </w:rPr>
        <w:t>.</w:t>
        <w:tab/>
        <w:tab/>
        <w:tab/>
        <w:tab/>
        <w:t>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Functionality</w:t>
      </w:r>
      <w:r>
        <w:rPr>
          <w:rtl w:val="0"/>
        </w:rPr>
        <w:t xml:space="preserve"> </w:t>
      </w:r>
      <w:r>
        <w:rPr>
          <w:rtl w:val="0"/>
        </w:rPr>
        <w:t>Tweaks</w:t>
      </w:r>
      <w:r>
        <w:rPr>
          <w:rtl w:val="0"/>
        </w:rPr>
        <w:t>.</w:t>
        <w:tab/>
        <w:tab/>
        <w:tab/>
        <w:t>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Release</w:t>
      </w:r>
      <w:r>
        <w:rPr>
          <w:rtl w:val="0"/>
        </w:rPr>
        <w:t xml:space="preserve"> 3. </w:t>
        <w:tab/>
        <w:tab/>
        <w:tab/>
        <w:tab/>
        <w:t>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Advanced</w:t>
      </w:r>
      <w:r>
        <w:rPr>
          <w:rtl w:val="0"/>
        </w:rPr>
        <w:t xml:space="preserve"> </w:t>
      </w:r>
      <w:r>
        <w:rPr>
          <w:rtl w:val="0"/>
        </w:rPr>
        <w:t>Features</w:t>
      </w:r>
      <w:r>
        <w:rPr>
          <w:rtl w:val="0"/>
        </w:rPr>
        <w:t xml:space="preserve">. </w:t>
        <w:tab/>
        <w:tab/>
        <w:tab/>
        <w:t>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Delivery</w:t>
      </w:r>
      <w:r>
        <w:rPr>
          <w:rtl w:val="0"/>
        </w:rPr>
        <w:t xml:space="preserve"> </w:t>
      </w:r>
      <w:r>
        <w:rPr>
          <w:rtl w:val="0"/>
        </w:rPr>
        <w:t>Schedule</w:t>
      </w:r>
      <w:r>
        <w:rPr>
          <w:rtl w:val="0"/>
        </w:rPr>
        <w:t xml:space="preserve">. </w:t>
        <w:tab/>
        <w:tab/>
        <w:tab/>
        <w:t>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Estimated</w:t>
      </w:r>
      <w:r>
        <w:rPr>
          <w:rtl w:val="0"/>
        </w:rPr>
        <w:t xml:space="preserve"> </w:t>
      </w:r>
      <w:r>
        <w:rPr>
          <w:rtl w:val="0"/>
        </w:rPr>
        <w:t>Velocity</w:t>
      </w:r>
      <w:r>
        <w:rPr>
          <w:rtl w:val="0"/>
        </w:rPr>
        <w:t xml:space="preserve">: </w:t>
        <w:tab/>
        <w:tab/>
        <w:tab/>
        <w:t>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Iteration</w:t>
      </w:r>
      <w:r>
        <w:rPr>
          <w:rtl w:val="0"/>
        </w:rPr>
        <w:t xml:space="preserve"> </w:t>
      </w:r>
      <w:r>
        <w:rPr>
          <w:rtl w:val="0"/>
        </w:rPr>
        <w:t>Plan</w:t>
      </w:r>
      <w:r>
        <w:rPr>
          <w:rtl w:val="0"/>
        </w:rPr>
        <w:t xml:space="preserve">. </w:t>
        <w:tab/>
        <w:tab/>
        <w:tab/>
        <w:tab/>
        <w:t>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Release</w:t>
      </w:r>
      <w:r>
        <w:rPr>
          <w:rtl w:val="0"/>
        </w:rPr>
        <w:t xml:space="preserve"> </w:t>
      </w:r>
      <w:r>
        <w:rPr>
          <w:rtl w:val="0"/>
        </w:rPr>
        <w:t>Plan</w:t>
      </w: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r>
        <w:rPr>
          <w:sz w:val="48"/>
          <w:szCs w:val="48"/>
          <w:rtl w:val="0"/>
        </w:rPr>
        <w:t>Release</w:t>
      </w:r>
      <w:r>
        <w:rPr>
          <w:sz w:val="48"/>
          <w:szCs w:val="48"/>
          <w:rtl w:val="0"/>
        </w:rPr>
        <w:t xml:space="preserve">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Delivery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date</w:t>
      </w:r>
      <w:r>
        <w:rPr>
          <w:sz w:val="24"/>
          <w:szCs w:val="24"/>
          <w:rtl w:val="0"/>
        </w:rPr>
        <w:t xml:space="preserve">:     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September</w:t>
      </w:r>
      <w:r>
        <w:rPr>
          <w:b/>
          <w:bCs/>
          <w:sz w:val="24"/>
          <w:szCs w:val="24"/>
          <w:rtl w:val="0"/>
        </w:rPr>
        <w:t xml:space="preserve"> 18</w:t>
      </w:r>
      <w:r>
        <w:rPr>
          <w:b/>
          <w:bCs/>
          <w:sz w:val="24"/>
          <w:szCs w:val="24"/>
          <w:rtl w:val="0"/>
        </w:rPr>
        <w:t>th</w:t>
      </w:r>
      <w:r>
        <w:rPr>
          <w:b/>
          <w:bCs/>
          <w:sz w:val="24"/>
          <w:szCs w:val="24"/>
          <w:rtl w:val="0"/>
        </w:rPr>
        <w:t>/19</w:t>
      </w:r>
      <w:r>
        <w:rPr>
          <w:b/>
          <w:bCs/>
          <w:sz w:val="24"/>
          <w:szCs w:val="24"/>
          <w:rtl w:val="0"/>
        </w:rPr>
        <w:t>th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                                                                                 </w:t>
      </w: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</w:t>
      </w:r>
      <w:r>
        <w:rPr>
          <w:b/>
          <w:bCs/>
          <w:sz w:val="24"/>
          <w:szCs w:val="24"/>
          <w:rtl w:val="0"/>
        </w:rPr>
        <w:t>46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Implement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 </w:t>
      </w:r>
      <w:r>
        <w:rPr>
          <w:rtl w:val="0"/>
        </w:rPr>
        <w:t>working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provides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basic</w:t>
      </w:r>
      <w:r>
        <w:rPr>
          <w:rtl w:val="0"/>
        </w:rPr>
        <w:t xml:space="preserve"> </w:t>
      </w:r>
      <w:r>
        <w:rPr>
          <w:rtl w:val="0"/>
        </w:rPr>
        <w:t>functionalities</w:t>
      </w:r>
      <w:r>
        <w:rPr>
          <w:rtl w:val="0"/>
        </w:rPr>
        <w:t>.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>Power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Generation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Implement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basic</w:t>
      </w:r>
      <w:r>
        <w:rPr>
          <w:rtl w:val="0"/>
        </w:rPr>
        <w:t xml:space="preserve"> </w:t>
      </w:r>
      <w:r>
        <w:rPr>
          <w:rtl w:val="0"/>
        </w:rPr>
        <w:t>web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iOs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,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setting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house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calculating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power</w:t>
      </w:r>
      <w:r>
        <w:rPr>
          <w:rtl w:val="0"/>
        </w:rPr>
        <w:t xml:space="preserve"> </w:t>
      </w:r>
      <w:r>
        <w:rPr>
          <w:rtl w:val="0"/>
        </w:rPr>
        <w:t>generation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provides</w:t>
      </w:r>
      <w:r>
        <w:rPr>
          <w:rtl w:val="0"/>
        </w:rPr>
        <w:t xml:space="preserve"> </w:t>
      </w:r>
      <w:r>
        <w:rPr>
          <w:rtl w:val="0"/>
        </w:rPr>
        <w:t>value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business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showing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full</w:t>
      </w:r>
      <w:r>
        <w:rPr>
          <w:rtl w:val="0"/>
        </w:rPr>
        <w:t xml:space="preserve"> </w:t>
      </w:r>
      <w:r>
        <w:rPr>
          <w:rtl w:val="0"/>
        </w:rPr>
        <w:t>working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,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necessary</w:t>
      </w:r>
      <w:r>
        <w:rPr>
          <w:rtl w:val="0"/>
        </w:rPr>
        <w:t xml:space="preserve"> </w:t>
      </w:r>
      <w:r>
        <w:rPr>
          <w:rtl w:val="0"/>
        </w:rPr>
        <w:t>features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solar</w:t>
      </w:r>
      <w:r>
        <w:rPr>
          <w:rtl w:val="0"/>
        </w:rPr>
        <w:t xml:space="preserve"> </w:t>
      </w:r>
      <w:r>
        <w:rPr>
          <w:rtl w:val="0"/>
        </w:rPr>
        <w:t>calculator</w:t>
      </w:r>
      <w:r>
        <w:rPr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65"/>
        <w:gridCol w:w="5895"/>
        <w:gridCol w:w="15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Points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House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16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Entering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Efficiency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Custom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Hours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sunlight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Old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  <w:jc w:val="right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28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</w:p>
    <w:p w:rsidR="00A77B3E">
      <w:pPr>
        <w:pStyle w:val="Heading2"/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>Profit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Calculation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Introduce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profit</w:t>
      </w:r>
      <w:r>
        <w:rPr>
          <w:rtl w:val="0"/>
        </w:rPr>
        <w:t xml:space="preserve"> </w:t>
      </w:r>
      <w:r>
        <w:rPr>
          <w:rtl w:val="0"/>
        </w:rPr>
        <w:t>calculation</w:t>
      </w:r>
      <w:r>
        <w:rPr>
          <w:rtl w:val="0"/>
        </w:rPr>
        <w:t xml:space="preserve"> </w:t>
      </w:r>
      <w:r>
        <w:rPr>
          <w:rtl w:val="0"/>
        </w:rPr>
        <w:t>functions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scenario</w:t>
      </w:r>
      <w:r>
        <w:rPr>
          <w:rtl w:val="0"/>
        </w:rPr>
        <w:t>-</w:t>
      </w:r>
      <w:r>
        <w:rPr>
          <w:rtl w:val="0"/>
        </w:rPr>
        <w:t>based</w:t>
      </w:r>
      <w:r>
        <w:rPr>
          <w:rtl w:val="0"/>
        </w:rPr>
        <w:t xml:space="preserve"> </w:t>
      </w:r>
      <w:r>
        <w:rPr>
          <w:rtl w:val="0"/>
        </w:rPr>
        <w:t>calculation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provides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value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business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allowing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calculation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profit</w:t>
      </w:r>
      <w:r>
        <w:rPr>
          <w:rtl w:val="0"/>
        </w:rPr>
        <w:t xml:space="preserve"> </w:t>
      </w:r>
      <w:r>
        <w:rPr>
          <w:rtl w:val="0"/>
        </w:rPr>
        <w:t>break</w:t>
      </w:r>
      <w:r>
        <w:rPr>
          <w:rtl w:val="0"/>
        </w:rPr>
        <w:t xml:space="preserve"> </w:t>
      </w:r>
      <w:r>
        <w:rPr>
          <w:rtl w:val="0"/>
        </w:rPr>
        <w:t>even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compare</w:t>
      </w:r>
      <w:r>
        <w:rPr>
          <w:rtl w:val="0"/>
        </w:rPr>
        <w:t xml:space="preserve"> </w:t>
      </w:r>
      <w:r>
        <w:rPr>
          <w:rtl w:val="0"/>
        </w:rPr>
        <w:t>between</w:t>
      </w:r>
      <w:r>
        <w:rPr>
          <w:rtl w:val="0"/>
        </w:rPr>
        <w:t xml:space="preserve"> </w:t>
      </w:r>
      <w:r>
        <w:rPr>
          <w:rtl w:val="0"/>
        </w:rPr>
        <w:t>different</w:t>
      </w:r>
      <w:r>
        <w:rPr>
          <w:rtl w:val="0"/>
        </w:rPr>
        <w:t xml:space="preserve"> </w:t>
      </w:r>
      <w:r>
        <w:rPr>
          <w:rtl w:val="0"/>
        </w:rPr>
        <w:t>panel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ups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45"/>
        <w:gridCol w:w="6125"/>
        <w:gridCol w:w="15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Points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</w:t>
            </w:r>
            <w:r>
              <w:rPr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List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options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 xml:space="preserve"> 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Yearly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Time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Till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Break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Even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Existing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69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Create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Edit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Delete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Power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Generation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  <w:jc w:val="right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 xml:space="preserve"> 18</w:t>
            </w:r>
          </w:p>
        </w:tc>
      </w:tr>
    </w:tbl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</w:pPr>
    </w:p>
    <w:p w:rsidR="00A77B3E">
      <w:pPr>
        <w:pStyle w:val="Heading1"/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r>
        <w:rPr>
          <w:sz w:val="48"/>
          <w:szCs w:val="48"/>
          <w:rtl w:val="0"/>
        </w:rPr>
        <w:t>Release</w:t>
      </w:r>
      <w:r>
        <w:rPr>
          <w:sz w:val="48"/>
          <w:szCs w:val="48"/>
          <w:rtl w:val="0"/>
        </w:rPr>
        <w:t xml:space="preserve">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Delivery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date</w:t>
      </w:r>
      <w:r>
        <w:rPr>
          <w:sz w:val="24"/>
          <w:szCs w:val="24"/>
          <w:rtl w:val="0"/>
        </w:rPr>
        <w:t xml:space="preserve">: </w:t>
        <w:tab/>
      </w:r>
      <w:r>
        <w:rPr>
          <w:b/>
          <w:bCs/>
          <w:sz w:val="24"/>
          <w:szCs w:val="24"/>
          <w:rtl w:val="0"/>
        </w:rPr>
        <w:t>October</w:t>
      </w:r>
      <w:r>
        <w:rPr>
          <w:b/>
          <w:bCs/>
          <w:sz w:val="24"/>
          <w:szCs w:val="24"/>
          <w:rtl w:val="0"/>
        </w:rPr>
        <w:t xml:space="preserve"> 23</w:t>
      </w:r>
      <w:r>
        <w:rPr>
          <w:b/>
          <w:bCs/>
          <w:sz w:val="24"/>
          <w:szCs w:val="24"/>
          <w:rtl w:val="0"/>
        </w:rPr>
        <w:t>rd</w:t>
      </w:r>
      <w:r>
        <w:rPr>
          <w:b/>
          <w:bCs/>
          <w:sz w:val="24"/>
          <w:szCs w:val="24"/>
          <w:rtl w:val="0"/>
        </w:rPr>
        <w:t>/24</w:t>
      </w:r>
      <w:r>
        <w:rPr>
          <w:b/>
          <w:bCs/>
          <w:sz w:val="24"/>
          <w:szCs w:val="24"/>
          <w:rtl w:val="0"/>
        </w:rPr>
        <w:t>th</w:t>
      </w:r>
      <w:r>
        <w:rPr>
          <w:b/>
          <w:bCs/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 xml:space="preserve">                                                                                   </w:t>
        <w:tab/>
      </w: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</w:t>
      </w:r>
      <w:r>
        <w:rPr>
          <w:b/>
          <w:bCs/>
          <w:sz w:val="24"/>
          <w:szCs w:val="24"/>
          <w:rtl w:val="0"/>
        </w:rPr>
        <w:t>34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release</w:t>
      </w:r>
      <w:r>
        <w:rPr>
          <w:rtl w:val="0"/>
        </w:rPr>
        <w:t xml:space="preserve"> </w:t>
      </w:r>
      <w:r>
        <w:rPr>
          <w:rtl w:val="0"/>
        </w:rPr>
        <w:t>focuses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adding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advanced</w:t>
      </w:r>
      <w:r>
        <w:rPr>
          <w:rtl w:val="0"/>
        </w:rPr>
        <w:t xml:space="preserve"> </w:t>
      </w:r>
      <w:r>
        <w:rPr>
          <w:rtl w:val="0"/>
        </w:rPr>
        <w:t>options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existing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, </w:t>
      </w:r>
      <w:r>
        <w:rPr>
          <w:rtl w:val="0"/>
        </w:rPr>
        <w:t>mainly</w:t>
      </w:r>
      <w:r>
        <w:rPr>
          <w:rtl w:val="0"/>
        </w:rPr>
        <w:t xml:space="preserve"> </w:t>
      </w:r>
      <w:r>
        <w:rPr>
          <w:rtl w:val="0"/>
        </w:rPr>
        <w:t>dealing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giving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over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calculations</w:t>
      </w:r>
      <w:r>
        <w:rPr>
          <w:rtl w:val="0"/>
        </w:rPr>
        <w:t>.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>Personalising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iteration</w:t>
      </w:r>
      <w:r>
        <w:rPr>
          <w:rtl w:val="0"/>
        </w:rPr>
        <w:t xml:space="preserve"> </w:t>
      </w:r>
      <w:r>
        <w:rPr>
          <w:rtl w:val="0"/>
        </w:rPr>
        <w:t>focuses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features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make</w:t>
      </w:r>
      <w:r>
        <w:rPr>
          <w:rtl w:val="0"/>
        </w:rPr>
        <w:t xml:space="preserve"> </w:t>
      </w:r>
      <w:r>
        <w:rPr>
          <w:rtl w:val="0"/>
        </w:rPr>
        <w:t>using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convenient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allows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save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scenarios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addition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emailing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results</w:t>
      </w:r>
      <w:r>
        <w:rPr>
          <w:rtl w:val="0"/>
        </w:rPr>
        <w:t xml:space="preserve">, </w:t>
      </w:r>
      <w:r>
        <w:rPr>
          <w:rtl w:val="0"/>
        </w:rPr>
        <w:t>making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likely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return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calculator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future</w:t>
      </w:r>
      <w:r>
        <w:rPr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45"/>
        <w:gridCol w:w="6125"/>
        <w:gridCol w:w="15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Points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>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Entry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b/>
                <w:bCs/>
                <w:rtl w:val="0"/>
              </w:rPr>
              <w:t>22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Chart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displaying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8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b/>
                <w:bCs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 xml:space="preserve">  </w:t>
            </w:r>
            <w:r>
              <w:rPr>
                <w:rtl w:val="0"/>
              </w:rPr>
              <w:t>Power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break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even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analysis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b/>
                <w:bCs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Maximum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b/>
                <w:bCs/>
                <w:rtl w:val="0"/>
              </w:rPr>
              <w:t>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Email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  <w:jc w:val="right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20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>Functionality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Tweaks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iteration</w:t>
      </w:r>
      <w:r>
        <w:rPr>
          <w:rtl w:val="0"/>
        </w:rPr>
        <w:t xml:space="preserve"> </w:t>
      </w:r>
      <w:r>
        <w:rPr>
          <w:rtl w:val="0"/>
        </w:rPr>
        <w:t>aims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give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control</w:t>
      </w:r>
      <w:r>
        <w:rPr>
          <w:rtl w:val="0"/>
        </w:rPr>
        <w:t xml:space="preserve"> </w:t>
      </w:r>
      <w:r>
        <w:rPr>
          <w:rtl w:val="0"/>
        </w:rPr>
        <w:t>over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calculator</w:t>
      </w:r>
      <w:r>
        <w:rPr>
          <w:rtl w:val="0"/>
        </w:rPr>
        <w:t xml:space="preserve">, </w:t>
      </w:r>
      <w:r>
        <w:rPr>
          <w:rtl w:val="0"/>
        </w:rPr>
        <w:t>such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setting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custom</w:t>
      </w:r>
      <w:r>
        <w:rPr>
          <w:rtl w:val="0"/>
        </w:rPr>
        <w:t xml:space="preserve"> </w:t>
      </w:r>
      <w:r>
        <w:rPr>
          <w:rtl w:val="0"/>
        </w:rPr>
        <w:t>tariffs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setting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multiple</w:t>
      </w:r>
      <w:r>
        <w:rPr>
          <w:rtl w:val="0"/>
        </w:rPr>
        <w:t xml:space="preserve"> </w:t>
      </w:r>
      <w:r>
        <w:rPr>
          <w:rtl w:val="0"/>
        </w:rPr>
        <w:t>housing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ups</w:t>
      </w:r>
      <w:r>
        <w:rPr>
          <w:rtl w:val="0"/>
        </w:rPr>
        <w:t xml:space="preserve">,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well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improve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experience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45"/>
        <w:gridCol w:w="6125"/>
        <w:gridCol w:w="15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Points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</w:pPr>
            <w:r>
              <w:rPr>
                <w:b/>
                <w:bCs/>
                <w:rtl w:val="0"/>
              </w:rPr>
              <w:t>27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Logo</w:t>
            </w:r>
            <w:r>
              <w:rPr>
                <w:rtl w:val="0"/>
              </w:rPr>
              <w:t xml:space="preserve">/ </w:t>
            </w:r>
            <w:r>
              <w:rPr>
                <w:rtl w:val="0"/>
              </w:rPr>
              <w:t>App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b/>
                <w:bCs/>
                <w:rtl w:val="0"/>
              </w:rPr>
              <w:t>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Automatic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b/>
                <w:bCs/>
                <w:rtl w:val="0"/>
              </w:rPr>
              <w:t>25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Help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tips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b/>
                <w:bCs/>
                <w:rtl w:val="0"/>
              </w:rPr>
              <w:t>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 xml:space="preserve">  </w:t>
            </w:r>
            <w:r>
              <w:rPr>
                <w:rtl w:val="0"/>
              </w:rPr>
              <w:t>Multiple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houses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b/>
                <w:bCs/>
                <w:rtl w:val="0"/>
              </w:rPr>
              <w:t>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b/>
                <w:bCs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0" w:firstLine="0"/>
            </w:pPr>
            <w:r>
              <w:rPr>
                <w:rtl w:val="0"/>
              </w:rPr>
              <w:t>Different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  <w:jc w:val="right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 xml:space="preserve"> 16</w:t>
            </w:r>
          </w:p>
        </w:tc>
      </w:tr>
    </w:tbl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r>
        <w:rPr>
          <w:sz w:val="48"/>
          <w:szCs w:val="48"/>
          <w:rtl w:val="0"/>
        </w:rPr>
        <w:t>Release</w:t>
      </w:r>
      <w:r>
        <w:rPr>
          <w:sz w:val="48"/>
          <w:szCs w:val="48"/>
          <w:rtl w:val="0"/>
        </w:rPr>
        <w:t xml:space="preserve"> 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Delivery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date</w:t>
      </w:r>
      <w:r>
        <w:rPr>
          <w:sz w:val="24"/>
          <w:szCs w:val="24"/>
          <w:rtl w:val="0"/>
        </w:rPr>
        <w:t xml:space="preserve">:   </w:t>
      </w:r>
      <w:r>
        <w:rPr>
          <w:b/>
          <w:bCs/>
          <w:sz w:val="24"/>
          <w:szCs w:val="24"/>
          <w:rtl w:val="0"/>
        </w:rPr>
        <w:t>TBA</w:t>
      </w:r>
      <w:r>
        <w:rPr>
          <w:sz w:val="24"/>
          <w:szCs w:val="24"/>
          <w:rtl w:val="0"/>
        </w:rPr>
        <w:t xml:space="preserve">                                                                                      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</w:t>
      </w:r>
      <w:r>
        <w:rPr>
          <w:b/>
          <w:bCs/>
          <w:sz w:val="24"/>
          <w:szCs w:val="24"/>
          <w:rtl w:val="0"/>
        </w:rPr>
        <w:t>12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release</w:t>
      </w:r>
      <w:r>
        <w:rPr>
          <w:rtl w:val="0"/>
        </w:rPr>
        <w:t xml:space="preserve"> </w:t>
      </w:r>
      <w:r>
        <w:rPr>
          <w:rtl w:val="0"/>
        </w:rPr>
        <w:t>finishes</w:t>
      </w:r>
      <w:r>
        <w:rPr>
          <w:rtl w:val="0"/>
        </w:rPr>
        <w:t xml:space="preserve"> </w:t>
      </w:r>
      <w:r>
        <w:rPr>
          <w:rtl w:val="0"/>
        </w:rPr>
        <w:t>off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remaining</w:t>
      </w:r>
      <w:r>
        <w:rPr>
          <w:rtl w:val="0"/>
        </w:rPr>
        <w:t xml:space="preserve"> </w:t>
      </w:r>
      <w:r>
        <w:rPr>
          <w:rtl w:val="0"/>
        </w:rPr>
        <w:t>stories</w:t>
      </w:r>
      <w:r>
        <w:rPr>
          <w:rtl w:val="0"/>
        </w:rPr>
        <w:t>.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>Advances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Functionality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Advance</w:t>
      </w:r>
      <w:r>
        <w:rPr>
          <w:rtl w:val="0"/>
        </w:rPr>
        <w:t xml:space="preserve"> </w:t>
      </w:r>
      <w:r>
        <w:rPr>
          <w:rtl w:val="0"/>
        </w:rPr>
        <w:t>functionality</w:t>
      </w:r>
      <w:r>
        <w:rPr>
          <w:rtl w:val="0"/>
        </w:rPr>
        <w:t xml:space="preserve"> </w:t>
      </w:r>
      <w:r>
        <w:rPr>
          <w:rtl w:val="0"/>
        </w:rPr>
        <w:t>aims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improve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graphical</w:t>
      </w:r>
      <w:r>
        <w:rPr>
          <w:rtl w:val="0"/>
        </w:rPr>
        <w:t xml:space="preserve"> </w:t>
      </w:r>
      <w:r>
        <w:rPr>
          <w:rtl w:val="0"/>
        </w:rPr>
        <w:t>UI</w:t>
      </w:r>
      <w:r>
        <w:rPr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45"/>
        <w:gridCol w:w="6125"/>
        <w:gridCol w:w="15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F81BD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shd w:val="solid" w:color="4F81BD" w:fill="4F81BD"/>
                <w:rtl w:val="0"/>
              </w:rPr>
              <w:t>Story</w:t>
            </w:r>
            <w:r>
              <w:rPr>
                <w:b/>
                <w:bCs/>
                <w:shd w:val="solid" w:color="4F81BD" w:fill="4F81BD"/>
                <w:rtl w:val="0"/>
              </w:rPr>
              <w:t xml:space="preserve"> </w:t>
            </w:r>
            <w:r>
              <w:rPr>
                <w:b/>
                <w:bCs/>
                <w:shd w:val="solid" w:color="4F81BD" w:fill="4F81BD"/>
                <w:rtl w:val="0"/>
              </w:rPr>
              <w:t>Points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100" w:firstLine="0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Optimal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Placement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only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8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ind w:left="100" w:firstLine="0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time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visual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Alterations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  <w:jc w:val="right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" w:firstLine="0"/>
            </w:pPr>
            <w:r>
              <w:rPr>
                <w:rtl w:val="0"/>
              </w:rPr>
              <w:t xml:space="preserve"> 12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1"/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r>
        <w:rPr>
          <w:sz w:val="48"/>
          <w:szCs w:val="48"/>
          <w:rtl w:val="0"/>
        </w:rPr>
        <w:t>Delivery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</w:rPr>
        <w:t>Schedule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260"/>
        <w:gridCol w:w="1200"/>
        <w:gridCol w:w="1245"/>
        <w:gridCol w:w="1020"/>
        <w:gridCol w:w="975"/>
        <w:gridCol w:w="990"/>
        <w:gridCol w:w="825"/>
        <w:gridCol w:w="885"/>
        <w:gridCol w:w="96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3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6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Aug</w:t>
            </w:r>
            <w:r>
              <w:rPr>
                <w:sz w:val="20"/>
                <w:szCs w:val="20"/>
                <w:rtl w:val="0"/>
              </w:rPr>
              <w:t>. 28/29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7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Sep</w:t>
            </w:r>
            <w:r>
              <w:rPr>
                <w:sz w:val="20"/>
                <w:szCs w:val="20"/>
                <w:rtl w:val="0"/>
              </w:rPr>
              <w:t>. 4/5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8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Sep</w:t>
            </w:r>
            <w:r>
              <w:rPr>
                <w:sz w:val="20"/>
                <w:szCs w:val="20"/>
                <w:rtl w:val="0"/>
              </w:rPr>
              <w:t>. 11/12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9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Sep</w:t>
            </w:r>
            <w:r>
              <w:rPr>
                <w:sz w:val="20"/>
                <w:szCs w:val="20"/>
                <w:rtl w:val="0"/>
              </w:rPr>
              <w:t>. 18/19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FFCC" w:fill="CC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shd w:val="solid" w:color="CCFFCC" w:fill="CCFFCC"/>
                <w:rtl w:val="0"/>
              </w:rPr>
              <w:t>Mid</w:t>
            </w:r>
            <w:r>
              <w:rPr>
                <w:shd w:val="solid" w:color="CCFFCC" w:fill="CCFFCC"/>
                <w:rtl w:val="0"/>
              </w:rPr>
              <w:t>-</w:t>
            </w:r>
            <w:r>
              <w:rPr>
                <w:shd w:val="solid" w:color="CCFFCC" w:fill="CCFFCC"/>
                <w:rtl w:val="0"/>
              </w:rPr>
              <w:t>Semester</w:t>
            </w:r>
            <w:r>
              <w:rPr>
                <w:shd w:val="solid" w:color="CCFFCC" w:fill="CCFFCC"/>
                <w:rtl w:val="0"/>
              </w:rPr>
              <w:t xml:space="preserve"> </w:t>
            </w:r>
            <w:r>
              <w:rPr>
                <w:shd w:val="solid" w:color="CCFFCC" w:fill="CCFFCC"/>
                <w:rtl w:val="0"/>
              </w:rPr>
              <w:t>Break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10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Oct</w:t>
            </w:r>
            <w:r>
              <w:rPr>
                <w:sz w:val="20"/>
                <w:szCs w:val="20"/>
                <w:rtl w:val="0"/>
              </w:rPr>
              <w:t>. 2/3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11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Oct</w:t>
            </w:r>
            <w:r>
              <w:rPr>
                <w:sz w:val="20"/>
                <w:szCs w:val="20"/>
                <w:rtl w:val="0"/>
              </w:rPr>
              <w:t>. 9/10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12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Oct</w:t>
            </w:r>
            <w:r>
              <w:rPr>
                <w:sz w:val="20"/>
                <w:szCs w:val="20"/>
                <w:rtl w:val="0"/>
              </w:rPr>
              <w:t>. 16/17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Week</w:t>
            </w:r>
            <w:r>
              <w:rPr>
                <w:rtl w:val="0"/>
              </w:rPr>
              <w:t xml:space="preserve"> 13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Oct</w:t>
            </w:r>
            <w:r>
              <w:rPr>
                <w:sz w:val="20"/>
                <w:szCs w:val="20"/>
                <w:rtl w:val="0"/>
              </w:rPr>
              <w:t>. 23/24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Iteration</w:t>
            </w:r>
            <w:r>
              <w:rPr>
                <w:rtl w:val="0"/>
              </w:rPr>
              <w:t xml:space="preserve"> 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Iteration</w:t>
            </w:r>
            <w:r>
              <w:rPr>
                <w:rtl w:val="0"/>
              </w:rPr>
              <w:t xml:space="preserve"> 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Iteration</w:t>
            </w:r>
            <w:r>
              <w:rPr>
                <w:rtl w:val="0"/>
              </w:rPr>
              <w:t xml:space="preserve"> 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Iteration</w:t>
            </w:r>
            <w:r>
              <w:rPr>
                <w:rtl w:val="0"/>
              </w:rPr>
              <w:t xml:space="preserve"> 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BE5F1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shd w:val="solid" w:color="DBE5F1" w:fill="DBE5F1"/>
                <w:rtl w:val="0"/>
              </w:rPr>
              <w:t>Release</w:t>
            </w:r>
            <w:r>
              <w:rPr>
                <w:shd w:val="solid" w:color="DBE5F1" w:fill="DBE5F1"/>
                <w:rtl w:val="0"/>
              </w:rPr>
              <w:t xml:space="preserve"> 1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hd w:val="solid" w:color="DBE5F1" w:fill="DBE5F1"/>
              </w:rPr>
            </w:pPr>
            <w:r>
              <w:rPr>
                <w:shd w:val="solid" w:color="DBE5F1" w:fill="DBE5F1"/>
                <w:rtl w:val="0"/>
              </w:rPr>
              <w:t>Sept</w:t>
            </w:r>
            <w:r>
              <w:rPr>
                <w:shd w:val="solid" w:color="DBE5F1" w:fill="DBE5F1"/>
                <w:rtl w:val="0"/>
              </w:rPr>
              <w:t>. 18 / 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DB3E2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shd w:val="solid" w:color="8DB3E2" w:fill="8DB3E2"/>
                <w:rtl w:val="0"/>
              </w:rPr>
              <w:t>Release</w:t>
            </w:r>
            <w:r>
              <w:rPr>
                <w:shd w:val="solid" w:color="8DB3E2" w:fill="8DB3E2"/>
                <w:rtl w:val="0"/>
              </w:rPr>
              <w:t xml:space="preserve"> 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hd w:val="solid" w:color="8DB3E2" w:fill="8DB3E2"/>
              </w:rPr>
            </w:pPr>
            <w:r>
              <w:rPr>
                <w:shd w:val="solid" w:color="8DB3E2" w:fill="8DB3E2"/>
                <w:rtl w:val="0"/>
              </w:rPr>
              <w:t>Oct</w:t>
            </w:r>
            <w:r>
              <w:rPr>
                <w:shd w:val="solid" w:color="8DB3E2" w:fill="8DB3E2"/>
                <w:rtl w:val="0"/>
              </w:rPr>
              <w:t>. 23 / 24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  <w:r>
        <w:rPr>
          <w:b w:val="0"/>
          <w:bCs w:val="0"/>
          <w:sz w:val="36"/>
          <w:szCs w:val="36"/>
          <w:rtl w:val="0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142"/>
        <w:gridCol w:w="540"/>
        <w:gridCol w:w="1029"/>
        <w:gridCol w:w="519"/>
        <w:gridCol w:w="1036"/>
        <w:gridCol w:w="526"/>
        <w:gridCol w:w="1043"/>
        <w:gridCol w:w="526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Iteration</w:t>
            </w:r>
            <w:r>
              <w:rPr>
                <w:rtl w:val="0"/>
              </w:rPr>
              <w:t xml:space="preserve"> 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BE5F1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shd w:val="solid" w:color="DBE5F1" w:fill="DBE5F1"/>
                <w:rtl w:val="0"/>
              </w:rPr>
              <w:t>Release</w:t>
            </w:r>
            <w:r>
              <w:rPr>
                <w:shd w:val="solid" w:color="DBE5F1" w:fill="DBE5F1"/>
                <w:rtl w:val="0"/>
              </w:rPr>
              <w:t xml:space="preserve"> 3, 4, …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  <w:rPr>
                <w:shd w:val="solid" w:color="DBE5F1" w:fill="DBE5F1"/>
              </w:rPr>
            </w:pPr>
            <w:r>
              <w:rPr>
                <w:shd w:val="solid" w:color="DBE5F1" w:fill="DBE5F1"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  <w:r>
        <w:rPr>
          <w:b w:val="0"/>
          <w:bCs w:val="0"/>
          <w:sz w:val="36"/>
          <w:szCs w:val="36"/>
          <w:rtl w:val="0"/>
        </w:rPr>
        <w:t>Estimated</w:t>
      </w:r>
      <w:r>
        <w:rPr>
          <w:b w:val="0"/>
          <w:bCs w:val="0"/>
          <w:sz w:val="36"/>
          <w:szCs w:val="36"/>
          <w:rtl w:val="0"/>
        </w:rPr>
        <w:t xml:space="preserve"> </w:t>
      </w:r>
      <w:r>
        <w:rPr>
          <w:b w:val="0"/>
          <w:bCs w:val="0"/>
          <w:sz w:val="36"/>
          <w:szCs w:val="36"/>
          <w:rtl w:val="0"/>
        </w:rPr>
        <w:t>Velocity</w:t>
      </w:r>
      <w:r>
        <w:rPr>
          <w:b w:val="0"/>
          <w:bCs w:val="0"/>
          <w:sz w:val="36"/>
          <w:szCs w:val="36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Iteration</w:t>
      </w:r>
      <w:r>
        <w:rPr>
          <w:rtl w:val="0"/>
        </w:rPr>
        <w:t xml:space="preserve"> </w:t>
      </w:r>
      <w:r>
        <w:rPr>
          <w:rtl w:val="0"/>
        </w:rPr>
        <w:t>Plan</w:t>
      </w: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r>
        <w:rPr>
          <w:sz w:val="48"/>
          <w:szCs w:val="48"/>
          <w:rtl w:val="0"/>
        </w:rPr>
        <w:t>Iteration</w:t>
      </w:r>
      <w:r>
        <w:rPr>
          <w:sz w:val="48"/>
          <w:szCs w:val="48"/>
          <w:rtl w:val="0"/>
        </w:rPr>
        <w:t xml:space="preserve">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   28                                                                                 </w:t>
      </w: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Hours</w:t>
      </w:r>
      <w:r>
        <w:rPr>
          <w:sz w:val="24"/>
          <w:szCs w:val="24"/>
          <w:rtl w:val="0"/>
        </w:rPr>
        <w:t xml:space="preserve">: 97 </w:t>
      </w:r>
      <w:r>
        <w:rPr>
          <w:sz w:val="24"/>
          <w:szCs w:val="24"/>
          <w:rtl w:val="0"/>
        </w:rPr>
        <w:t>hrs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Current</w:t>
      </w:r>
      <w:r>
        <w:rPr>
          <w:b w:val="0"/>
          <w:bCs w:val="0"/>
          <w:sz w:val="36"/>
          <w:szCs w:val="36"/>
          <w:rtl w:val="0"/>
        </w:rPr>
        <w:t xml:space="preserve"> </w:t>
      </w:r>
      <w:r>
        <w:rPr>
          <w:b w:val="0"/>
          <w:bCs w:val="0"/>
          <w:sz w:val="36"/>
          <w:szCs w:val="36"/>
          <w:rtl w:val="0"/>
        </w:rPr>
        <w:t>Velocity</w:t>
      </w:r>
      <w:r>
        <w:rPr>
          <w:b w:val="0"/>
          <w:bCs w:val="0"/>
          <w:sz w:val="36"/>
          <w:szCs w:val="36"/>
          <w:rtl w:val="0"/>
        </w:rPr>
        <w:t xml:space="preserve">: 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28: </w:t>
      </w:r>
      <w:r>
        <w:rPr>
          <w:sz w:val="36"/>
          <w:szCs w:val="36"/>
          <w:rtl w:val="0"/>
        </w:rPr>
        <w:t>House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Set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Up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Fields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11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15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Measurement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connector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6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Enter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3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Roof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10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12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database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3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5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Roof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section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10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12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Wire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Submit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5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fail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handling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Year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KWh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3 </w:t>
            </w:r>
            <w:r>
              <w:rPr>
                <w:rtl w:val="0"/>
              </w:rPr>
              <w:t>hrs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3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16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57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67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  <w:r>
        <w:rPr>
          <w:sz w:val="36"/>
          <w:szCs w:val="36"/>
          <w:rtl w:val="0"/>
        </w:rPr>
        <w:t xml:space="preserve">24: </w:t>
      </w:r>
      <w:r>
        <w:rPr>
          <w:sz w:val="36"/>
          <w:szCs w:val="36"/>
          <w:rtl w:val="0"/>
        </w:rPr>
        <w:t>Entering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location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Develop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countries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city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name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web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can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google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Format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lat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long</w:t>
            </w:r>
            <w:r>
              <w:rPr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Retrieve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information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4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6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16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24"/>
          <w:szCs w:val="24"/>
          <w:rtl w:val="0"/>
        </w:rPr>
        <w:t xml:space="preserve"> 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bookmarkStart w:id="0" w:name="h.1t2o12ss9iu7"/>
      <w:bookmarkEnd w:id="0"/>
      <w:r>
        <w:rPr>
          <w:sz w:val="36"/>
          <w:szCs w:val="36"/>
          <w:rtl w:val="0"/>
        </w:rPr>
        <w:t xml:space="preserve">15: </w:t>
      </w:r>
      <w:r>
        <w:rPr>
          <w:sz w:val="36"/>
          <w:szCs w:val="36"/>
          <w:rtl w:val="0"/>
        </w:rPr>
        <w:t>Efficiency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Research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things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impact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efficiency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system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heat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wires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inverter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panel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position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etc</w:t>
            </w:r>
            <w:r>
              <w:rPr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6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Retrieve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temperature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average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format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calculation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7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efficiency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each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above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items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standard</w:t>
            </w:r>
            <w:r>
              <w:rPr>
                <w:rtl w:val="0"/>
              </w:rPr>
              <w:t xml:space="preserve"> %.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calculation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above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items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return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% </w:t>
            </w:r>
            <w:r>
              <w:rPr>
                <w:rtl w:val="0"/>
              </w:rPr>
              <w:t>efficiency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entire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system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field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form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hr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Send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% </w:t>
            </w:r>
            <w:r>
              <w:rPr>
                <w:rtl w:val="0"/>
              </w:rPr>
              <w:t>efficiency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system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through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display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field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17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21 </w:t>
            </w:r>
            <w:r>
              <w:rPr>
                <w:rtl w:val="0"/>
              </w:rPr>
              <w:t>hours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bookmarkStart w:id="1" w:name="h.gq2x6f69xjes"/>
      <w:bookmarkEnd w:id="1"/>
      <w:r>
        <w:rPr>
          <w:sz w:val="36"/>
          <w:szCs w:val="36"/>
          <w:rtl w:val="0"/>
        </w:rPr>
        <w:t xml:space="preserve">12: </w:t>
      </w:r>
      <w:r>
        <w:rPr>
          <w:sz w:val="36"/>
          <w:szCs w:val="36"/>
          <w:rtl w:val="0"/>
        </w:rPr>
        <w:t>Custom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Tariffs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Modify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input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input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desired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Modify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input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3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" w:name="h.8h199wmvmy0"/>
      <w:bookmarkEnd w:id="2"/>
      <w:r>
        <w:rPr>
          <w:sz w:val="36"/>
          <w:szCs w:val="36"/>
          <w:rtl w:val="0"/>
        </w:rPr>
        <w:t xml:space="preserve">17: </w:t>
      </w:r>
      <w:r>
        <w:rPr>
          <w:sz w:val="36"/>
          <w:szCs w:val="36"/>
          <w:rtl w:val="0"/>
        </w:rPr>
        <w:t>Hours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of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Sunlight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Research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>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returning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sunlight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Retrieve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Check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database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hr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Retrieve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format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sunlight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3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6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 xml:space="preserve"> 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sunlight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energy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calculation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8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13 </w:t>
            </w:r>
            <w:r>
              <w:rPr>
                <w:rtl w:val="0"/>
              </w:rPr>
              <w:t>hrs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" w:name="h.4xqpuv2wte5e"/>
      <w:bookmarkEnd w:id="3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bookmarkStart w:id="4" w:name="h.qghkoktgggqm"/>
      <w:bookmarkEnd w:id="4"/>
      <w:r>
        <w:rPr>
          <w:sz w:val="36"/>
          <w:szCs w:val="36"/>
          <w:rtl w:val="0"/>
        </w:rPr>
        <w:t xml:space="preserve">11: </w:t>
      </w:r>
      <w:r>
        <w:rPr>
          <w:sz w:val="36"/>
          <w:szCs w:val="36"/>
          <w:rtl w:val="0"/>
        </w:rPr>
        <w:t>Old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Panels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Enable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specify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loss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efficiency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based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  <w:bookmarkStart w:id="5" w:name="h.wuubrgx04dwz"/>
      <w:bookmarkEnd w:id="5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r>
        <w:rPr>
          <w:sz w:val="48"/>
          <w:szCs w:val="48"/>
          <w:rtl w:val="0"/>
        </w:rPr>
        <w:t>Iteration</w:t>
      </w:r>
      <w:r>
        <w:rPr>
          <w:sz w:val="48"/>
          <w:szCs w:val="48"/>
          <w:rtl w:val="0"/>
        </w:rPr>
        <w:t xml:space="preserve">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Total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Story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Points</w:t>
      </w:r>
      <w:r>
        <w:rPr>
          <w:b/>
          <w:bCs/>
          <w:sz w:val="24"/>
          <w:szCs w:val="24"/>
          <w:rtl w:val="0"/>
        </w:rPr>
        <w:t xml:space="preserve">:    18                                                                                   </w:t>
      </w:r>
      <w:r>
        <w:rPr>
          <w:b/>
          <w:bCs/>
          <w:sz w:val="24"/>
          <w:szCs w:val="24"/>
          <w:rtl w:val="0"/>
        </w:rPr>
        <w:t>Total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Hours</w:t>
      </w:r>
      <w:r>
        <w:rPr>
          <w:b/>
          <w:bCs/>
          <w:sz w:val="24"/>
          <w:szCs w:val="24"/>
          <w:rtl w:val="0"/>
        </w:rPr>
        <w:t>: 49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Current</w:t>
      </w:r>
      <w:r>
        <w:rPr>
          <w:b w:val="0"/>
          <w:bCs w:val="0"/>
          <w:sz w:val="36"/>
          <w:szCs w:val="36"/>
          <w:rtl w:val="0"/>
        </w:rPr>
        <w:t xml:space="preserve"> </w:t>
      </w:r>
      <w:r>
        <w:rPr>
          <w:b w:val="0"/>
          <w:bCs w:val="0"/>
          <w:sz w:val="36"/>
          <w:szCs w:val="36"/>
          <w:rtl w:val="0"/>
        </w:rPr>
        <w:t>Velocity</w:t>
      </w:r>
      <w:r>
        <w:rPr>
          <w:b w:val="0"/>
          <w:bCs w:val="0"/>
          <w:sz w:val="36"/>
          <w:szCs w:val="36"/>
          <w:rtl w:val="0"/>
        </w:rPr>
        <w:t xml:space="preserve">: 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bookmarkStart w:id="6" w:name="h.kmfahdfx6wnq"/>
      <w:bookmarkEnd w:id="6"/>
      <w:r>
        <w:rPr>
          <w:sz w:val="36"/>
          <w:szCs w:val="36"/>
          <w:rtl w:val="0"/>
        </w:rPr>
        <w:t xml:space="preserve">3: </w:t>
      </w:r>
      <w:r>
        <w:rPr>
          <w:sz w:val="36"/>
          <w:szCs w:val="36"/>
          <w:rtl w:val="0"/>
        </w:rPr>
        <w:t>List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of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Options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created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machines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3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Display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saved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8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10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</w:pPr>
      <w:bookmarkStart w:id="7" w:name="h.1l3dp0aj933y"/>
      <w:bookmarkEnd w:id="7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rPr>
          <w:sz w:val="36"/>
          <w:szCs w:val="36"/>
        </w:rPr>
      </w:pPr>
      <w:bookmarkStart w:id="8" w:name="h.3me2v4hwisjy"/>
      <w:bookmarkEnd w:id="8"/>
      <w:r>
        <w:rPr>
          <w:sz w:val="36"/>
          <w:szCs w:val="36"/>
          <w:rtl w:val="0"/>
        </w:rPr>
        <w:t xml:space="preserve">8: </w:t>
      </w:r>
      <w:r>
        <w:rPr>
          <w:sz w:val="36"/>
          <w:szCs w:val="36"/>
          <w:rtl w:val="0"/>
        </w:rPr>
        <w:t>Power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Generation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10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Create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calculation</w:t>
            </w:r>
            <w:r>
              <w:rPr>
                <w:rtl w:val="0"/>
              </w:rPr>
              <w:t xml:space="preserve"> - </w:t>
            </w:r>
            <w:r>
              <w:rPr>
                <w:rtl w:val="0"/>
              </w:rPr>
              <w:t>Java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8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b/>
                <w:bCs/>
                <w:rtl w:val="0"/>
              </w:rPr>
              <w:t>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Put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JSON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 xml:space="preserve">10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Send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through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>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20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tl w:val="0"/>
              </w:rPr>
              <w:t xml:space="preserve"> 34 </w:t>
            </w:r>
            <w:r>
              <w:rPr>
                <w:rtl w:val="0"/>
              </w:rPr>
              <w:t>hrs</w:t>
            </w:r>
          </w:p>
        </w:tc>
      </w:tr>
    </w:tbl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</w:pPr>
      <w:bookmarkStart w:id="9" w:name="h.izuvkatfu2xk"/>
      <w:bookmarkEnd w:id="9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10" w:name="h.xhis9nt48hen"/>
      <w:bookmarkEnd w:id="10"/>
      <w:r>
        <w:rPr>
          <w:sz w:val="36"/>
          <w:szCs w:val="36"/>
          <w:rtl w:val="0"/>
        </w:rPr>
        <w:t xml:space="preserve">7: </w:t>
      </w:r>
      <w:r>
        <w:rPr>
          <w:sz w:val="36"/>
          <w:szCs w:val="36"/>
          <w:rtl w:val="0"/>
        </w:rPr>
        <w:t>Yearly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Profit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rates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power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generation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year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 </w:t>
            </w:r>
            <w:r>
              <w:rPr>
                <w:rtl w:val="0"/>
              </w:rPr>
              <w:t>hrs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8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 </w:t>
            </w:r>
            <w:r>
              <w:rPr>
                <w:rtl w:val="0"/>
              </w:rPr>
              <w:t>hrs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1" w:name="h.l6c21vji6dkm"/>
      <w:bookmarkEnd w:id="11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12" w:name="h.whqsdsy0r3xe"/>
      <w:bookmarkEnd w:id="12"/>
      <w:r>
        <w:rPr>
          <w:sz w:val="36"/>
          <w:szCs w:val="36"/>
          <w:rtl w:val="0"/>
        </w:rPr>
        <w:t xml:space="preserve">29: </w:t>
      </w:r>
      <w:r>
        <w:rPr>
          <w:sz w:val="36"/>
          <w:szCs w:val="36"/>
          <w:rtl w:val="0"/>
        </w:rPr>
        <w:t>Time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Till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Profit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Break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Even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Estimate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Yearly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period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time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system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time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needed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break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even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3" w:name="h.uf1ivw9c9swn"/>
      <w:bookmarkEnd w:id="13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14" w:name="h.5wcrq3b7y8te"/>
      <w:bookmarkEnd w:id="14"/>
      <w:r>
        <w:rPr>
          <w:sz w:val="36"/>
          <w:szCs w:val="36"/>
          <w:rtl w:val="0"/>
        </w:rPr>
        <w:t xml:space="preserve">10: </w:t>
      </w:r>
      <w:r>
        <w:rPr>
          <w:sz w:val="36"/>
          <w:szCs w:val="36"/>
          <w:rtl w:val="0"/>
        </w:rPr>
        <w:t>Existing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Profit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specified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duration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default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specified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rates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estimate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profit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system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display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5" w:name="h.p5453hidfcd0"/>
      <w:bookmarkEnd w:id="15"/>
      <w:r>
        <w:rPr>
          <w:sz w:val="36"/>
          <w:szCs w:val="36"/>
          <w:rtl w:val="0"/>
        </w:rPr>
        <w:t xml:space="preserve">69: </w:t>
      </w: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Scenario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Allow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create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based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Provide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text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boxes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input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8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Allow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freshly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created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11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6" w:name="h.d17xfdv6tf2k"/>
      <w:bookmarkEnd w:id="16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17" w:name="h.fxc0s7cmcdm6"/>
      <w:bookmarkEnd w:id="17"/>
      <w:r>
        <w:rPr>
          <w:sz w:val="36"/>
          <w:szCs w:val="36"/>
          <w:rtl w:val="0"/>
        </w:rPr>
        <w:t xml:space="preserve">5: </w:t>
      </w:r>
      <w:r>
        <w:rPr>
          <w:sz w:val="36"/>
          <w:szCs w:val="36"/>
          <w:rtl w:val="0"/>
        </w:rPr>
        <w:t>Edit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Scenario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Edit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place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text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boxes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>java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3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with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click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verification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fields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 xml:space="preserve"> 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Prompt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with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message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know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success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failure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8" w:name="h.2lnh9vfw6w8q"/>
      <w:bookmarkEnd w:id="18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19" w:name="h.fwsnvdxmn1t2"/>
      <w:bookmarkEnd w:id="19"/>
      <w:r>
        <w:rPr>
          <w:sz w:val="36"/>
          <w:szCs w:val="36"/>
          <w:rtl w:val="0"/>
        </w:rPr>
        <w:t xml:space="preserve">23: </w:t>
      </w:r>
      <w:r>
        <w:rPr>
          <w:sz w:val="36"/>
          <w:szCs w:val="36"/>
          <w:rtl w:val="0"/>
        </w:rPr>
        <w:t>Delete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Scenario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delete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which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will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prompt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alert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warning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If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decides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delete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remove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fiom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database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prompt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another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message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letting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know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been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deleted</w:t>
            </w:r>
            <w:r>
              <w:rPr>
                <w:rtl w:val="0"/>
              </w:rPr>
              <w:t xml:space="preserve"> 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0" w:name="h.v6j7qytnszgn"/>
      <w:bookmarkEnd w:id="20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1" w:name="h.kdyactgt9ggc"/>
      <w:bookmarkEnd w:id="21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2" w:name="h.s414rpc4uyc7"/>
      <w:bookmarkEnd w:id="22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3" w:name="h.d7tnjz7eytow"/>
      <w:bookmarkEnd w:id="23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4" w:name="h.wv30lr5a6ru9"/>
      <w:bookmarkEnd w:id="24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5" w:name="h.n4dkstqxlbzw"/>
      <w:bookmarkEnd w:id="25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6" w:name="h.80waf9xvvzmc"/>
      <w:bookmarkEnd w:id="26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7" w:name="h.ymnzkg4g4x9h"/>
      <w:bookmarkEnd w:id="27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28" w:name="h.5v51e82smtzk"/>
      <w:bookmarkEnd w:id="28"/>
      <w:r>
        <w:rPr>
          <w:sz w:val="48"/>
          <w:szCs w:val="48"/>
          <w:rtl w:val="0"/>
        </w:rPr>
        <w:t>Iteration</w:t>
      </w:r>
      <w:r>
        <w:rPr>
          <w:sz w:val="48"/>
          <w:szCs w:val="48"/>
          <w:rtl w:val="0"/>
        </w:rPr>
        <w:t xml:space="preserve"> 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24"/>
          <w:szCs w:val="24"/>
        </w:rPr>
      </w:pPr>
      <w:bookmarkStart w:id="29" w:name="h.wgvgyrncbwsb"/>
      <w:bookmarkEnd w:id="29"/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   20                                                                                 </w:t>
      </w: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Hours</w:t>
      </w:r>
      <w:r>
        <w:rPr>
          <w:sz w:val="24"/>
          <w:szCs w:val="24"/>
          <w:rtl w:val="0"/>
        </w:rPr>
        <w:t>: 48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36"/>
          <w:szCs w:val="36"/>
        </w:rPr>
      </w:pPr>
      <w:bookmarkStart w:id="30" w:name="h.ht7e82who9h0"/>
      <w:bookmarkEnd w:id="30"/>
      <w:r>
        <w:rPr>
          <w:b w:val="0"/>
          <w:bCs w:val="0"/>
          <w:sz w:val="36"/>
          <w:szCs w:val="36"/>
          <w:rtl w:val="0"/>
        </w:rPr>
        <w:t>Current</w:t>
      </w:r>
      <w:r>
        <w:rPr>
          <w:b w:val="0"/>
          <w:bCs w:val="0"/>
          <w:sz w:val="36"/>
          <w:szCs w:val="36"/>
          <w:rtl w:val="0"/>
        </w:rPr>
        <w:t xml:space="preserve"> </w:t>
      </w:r>
      <w:r>
        <w:rPr>
          <w:b w:val="0"/>
          <w:bCs w:val="0"/>
          <w:sz w:val="36"/>
          <w:szCs w:val="36"/>
          <w:rtl w:val="0"/>
        </w:rPr>
        <w:t>Velocity</w:t>
      </w:r>
      <w:r>
        <w:rPr>
          <w:b w:val="0"/>
          <w:bCs w:val="0"/>
          <w:sz w:val="36"/>
          <w:szCs w:val="36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31" w:name="h.573x1qwxy1mh"/>
      <w:bookmarkEnd w:id="31"/>
      <w:r>
        <w:rPr>
          <w:sz w:val="36"/>
          <w:szCs w:val="36"/>
          <w:rtl w:val="0"/>
        </w:rPr>
        <w:t xml:space="preserve">2: </w:t>
      </w:r>
      <w:r>
        <w:rPr>
          <w:sz w:val="36"/>
          <w:szCs w:val="36"/>
          <w:rtl w:val="0"/>
        </w:rPr>
        <w:t>Power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Break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Even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Analysis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Scenario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Power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break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even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Temperature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Hours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sunlight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 xml:space="preserve"> 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Optimum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direction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Calculating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Adding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more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Send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13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2" w:name="h.k90k20uyln3h"/>
      <w:bookmarkEnd w:id="32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33" w:name="h.zaiuwgyyy0e9"/>
      <w:bookmarkEnd w:id="33"/>
      <w:r>
        <w:rPr>
          <w:sz w:val="36"/>
          <w:szCs w:val="36"/>
          <w:rtl w:val="0"/>
        </w:rPr>
        <w:t xml:space="preserve">4: </w:t>
      </w:r>
      <w:r>
        <w:rPr>
          <w:sz w:val="36"/>
          <w:szCs w:val="36"/>
          <w:rtl w:val="0"/>
        </w:rPr>
        <w:t>Maximum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Cost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maximum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field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maximum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automatically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remove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with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cost</w:t>
            </w:r>
            <w:r>
              <w:rPr>
                <w:rtl w:val="0"/>
              </w:rPr>
              <w:t xml:space="preserve"> &gt; </w:t>
            </w:r>
            <w:r>
              <w:rPr>
                <w:rtl w:val="0"/>
              </w:rPr>
              <w:t>maximum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3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4" w:name="h.tpmeohk8x0ag"/>
      <w:bookmarkEnd w:id="34"/>
      <w:r>
        <w:rPr>
          <w:sz w:val="36"/>
          <w:szCs w:val="36"/>
          <w:rtl w:val="0"/>
        </w:rPr>
        <w:t xml:space="preserve">19: </w:t>
      </w:r>
      <w:r>
        <w:rPr>
          <w:sz w:val="36"/>
          <w:szCs w:val="36"/>
          <w:rtl w:val="0"/>
        </w:rPr>
        <w:t>Email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Results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Take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email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link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</w:t>
            </w:r>
            <w:r>
              <w:rPr>
                <w:rtl w:val="0"/>
              </w:rPr>
              <w:t xml:space="preserve">  </w:t>
            </w:r>
            <w:r>
              <w:rPr>
                <w:rtl w:val="0"/>
              </w:rPr>
              <w:t>generated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Format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generated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email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6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Send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email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automatically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request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10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5" w:name="h.10seohamo2i0"/>
      <w:bookmarkEnd w:id="35"/>
      <w:r>
        <w:rPr>
          <w:sz w:val="36"/>
          <w:szCs w:val="36"/>
          <w:rtl w:val="0"/>
        </w:rPr>
        <w:t xml:space="preserve">26: </w:t>
      </w:r>
      <w:r>
        <w:rPr>
          <w:sz w:val="36"/>
          <w:szCs w:val="36"/>
          <w:rtl w:val="0"/>
        </w:rPr>
        <w:t>Save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Entry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Refill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form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with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submitted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3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save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cookies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6" w:name="h.ith47zl6die7"/>
      <w:bookmarkEnd w:id="36"/>
      <w:r>
        <w:rPr>
          <w:sz w:val="36"/>
          <w:szCs w:val="36"/>
          <w:rtl w:val="0"/>
        </w:rPr>
        <w:t xml:space="preserve">22: </w:t>
      </w:r>
      <w:r>
        <w:rPr>
          <w:sz w:val="36"/>
          <w:szCs w:val="36"/>
          <w:rtl w:val="0"/>
        </w:rPr>
        <w:t>Chart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for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Displaying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Results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Generate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image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file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chart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backend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Send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image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Display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image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received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18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</w:pPr>
      <w:bookmarkStart w:id="37" w:name="h.xqbd5bhjc9lv"/>
      <w:bookmarkEnd w:id="37"/>
      <w:r>
        <w:rPr>
          <w:sz w:val="48"/>
          <w:szCs w:val="48"/>
          <w:rtl w:val="0"/>
        </w:rPr>
        <w:t>Iteration</w:t>
      </w:r>
      <w:r>
        <w:rPr>
          <w:sz w:val="48"/>
          <w:szCs w:val="48"/>
          <w:rtl w:val="0"/>
        </w:rPr>
        <w:t xml:space="preserve"> 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24"/>
          <w:szCs w:val="24"/>
        </w:rPr>
      </w:pPr>
      <w:bookmarkStart w:id="38" w:name="h.gbs6ikeid4e3"/>
      <w:bookmarkEnd w:id="38"/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   16                                                                               </w:t>
      </w: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Hours</w:t>
      </w:r>
      <w:r>
        <w:rPr>
          <w:sz w:val="24"/>
          <w:szCs w:val="24"/>
          <w:rtl w:val="0"/>
        </w:rPr>
        <w:t>: 43.5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36"/>
          <w:szCs w:val="36"/>
        </w:rPr>
      </w:pPr>
      <w:bookmarkStart w:id="39" w:name="h.2fngf550hcj6"/>
      <w:bookmarkEnd w:id="39"/>
      <w:r>
        <w:rPr>
          <w:b w:val="0"/>
          <w:bCs w:val="0"/>
          <w:sz w:val="36"/>
          <w:szCs w:val="36"/>
          <w:rtl w:val="0"/>
        </w:rPr>
        <w:t>Current</w:t>
      </w:r>
      <w:r>
        <w:rPr>
          <w:b w:val="0"/>
          <w:bCs w:val="0"/>
          <w:sz w:val="36"/>
          <w:szCs w:val="36"/>
          <w:rtl w:val="0"/>
        </w:rPr>
        <w:t xml:space="preserve"> </w:t>
      </w:r>
      <w:r>
        <w:rPr>
          <w:b w:val="0"/>
          <w:bCs w:val="0"/>
          <w:sz w:val="36"/>
          <w:szCs w:val="36"/>
          <w:rtl w:val="0"/>
        </w:rPr>
        <w:t>Velocity</w:t>
      </w:r>
      <w:r>
        <w:rPr>
          <w:b w:val="0"/>
          <w:bCs w:val="0"/>
          <w:sz w:val="36"/>
          <w:szCs w:val="36"/>
          <w:rtl w:val="0"/>
        </w:rPr>
        <w:t xml:space="preserve">: 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40" w:name="h.9g9g58nonhub"/>
      <w:bookmarkEnd w:id="40"/>
      <w:r>
        <w:rPr>
          <w:sz w:val="36"/>
          <w:szCs w:val="36"/>
          <w:rtl w:val="0"/>
        </w:rPr>
        <w:t xml:space="preserve">27: </w:t>
      </w:r>
      <w:r>
        <w:rPr>
          <w:sz w:val="36"/>
          <w:szCs w:val="36"/>
          <w:rtl w:val="0"/>
        </w:rPr>
        <w:t>Logo</w:t>
      </w:r>
      <w:r>
        <w:rPr>
          <w:sz w:val="36"/>
          <w:szCs w:val="36"/>
          <w:rtl w:val="0"/>
        </w:rPr>
        <w:t xml:space="preserve">/ </w:t>
      </w:r>
      <w:r>
        <w:rPr>
          <w:sz w:val="36"/>
          <w:szCs w:val="36"/>
          <w:rtl w:val="0"/>
        </w:rPr>
        <w:t>App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image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Make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logo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Make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1.5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Make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background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0.5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41" w:name="h.uyprx0ok3a5i"/>
      <w:bookmarkEnd w:id="41"/>
      <w:r>
        <w:rPr>
          <w:sz w:val="36"/>
          <w:szCs w:val="36"/>
          <w:rtl w:val="0"/>
        </w:rPr>
        <w:t xml:space="preserve">16: </w:t>
      </w:r>
      <w:r>
        <w:rPr>
          <w:sz w:val="36"/>
          <w:szCs w:val="36"/>
          <w:rtl w:val="0"/>
        </w:rPr>
        <w:t>Different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Tariffs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Retrieve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parameter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API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retrieve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rates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database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>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Display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rates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allow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select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b/>
                <w:bCs/>
                <w:rtl w:val="0"/>
              </w:rPr>
              <w:t>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Once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selected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lock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mark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as</w:t>
            </w:r>
            <w:r>
              <w:rPr>
                <w:rtl w:val="0"/>
              </w:rPr>
              <w:t xml:space="preserve"> “</w:t>
            </w:r>
            <w:r>
              <w:rPr>
                <w:rtl w:val="0"/>
              </w:rPr>
              <w:t>automatic</w:t>
            </w:r>
            <w:r>
              <w:rPr>
                <w:rtl w:val="0"/>
              </w:rPr>
              <w:t>” (</w:t>
            </w:r>
            <w:r>
              <w:rPr>
                <w:rtl w:val="0"/>
              </w:rPr>
              <w:t>avoid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duplicate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database</w:t>
            </w:r>
            <w:r>
              <w:rPr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42" w:name="h.ihe8v2mfcoh2"/>
      <w:bookmarkEnd w:id="42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43" w:name="h.qjyzz3quu0dm"/>
      <w:bookmarkEnd w:id="43"/>
      <w:r>
        <w:rPr>
          <w:sz w:val="36"/>
          <w:szCs w:val="36"/>
          <w:rtl w:val="0"/>
        </w:rPr>
        <w:t xml:space="preserve">32: </w:t>
      </w:r>
      <w:r>
        <w:rPr>
          <w:sz w:val="36"/>
          <w:szCs w:val="36"/>
          <w:rtl w:val="0"/>
        </w:rPr>
        <w:t>Save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Tariffs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>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enter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unique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tariffs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mark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as</w:t>
            </w:r>
            <w:r>
              <w:rPr>
                <w:rtl w:val="0"/>
              </w:rPr>
              <w:t xml:space="preserve"> “</w:t>
            </w:r>
            <w:r>
              <w:rPr>
                <w:rtl w:val="0"/>
              </w:rPr>
              <w:t>manual</w:t>
            </w:r>
            <w:r>
              <w:rPr>
                <w:rtl w:val="0"/>
              </w:rPr>
              <w:t>”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4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>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When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received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back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put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tariff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database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44" w:name="h.cxr64tvmrnvr"/>
      <w:bookmarkEnd w:id="44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45" w:name="h.rpwotpoi25k"/>
      <w:bookmarkEnd w:id="45"/>
      <w:r>
        <w:rPr>
          <w:sz w:val="36"/>
          <w:szCs w:val="36"/>
          <w:rtl w:val="0"/>
        </w:rPr>
        <w:t xml:space="preserve">9: </w:t>
      </w:r>
      <w:r>
        <w:rPr>
          <w:sz w:val="36"/>
          <w:szCs w:val="36"/>
          <w:rtl w:val="0"/>
        </w:rPr>
        <w:t>Automatic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Locator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Web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interface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address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For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IPhone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GPS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3.5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If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fail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notify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them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location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manually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6.5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46" w:name="h.6x04cxzfv1yh"/>
      <w:bookmarkEnd w:id="46"/>
      <w:r>
        <w:rPr>
          <w:sz w:val="36"/>
          <w:szCs w:val="36"/>
          <w:rtl w:val="0"/>
        </w:rPr>
        <w:t xml:space="preserve">68: </w:t>
      </w:r>
      <w:r>
        <w:rPr>
          <w:sz w:val="36"/>
          <w:szCs w:val="36"/>
          <w:rtl w:val="0"/>
        </w:rPr>
        <w:t>Multiple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Houses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Create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page</w:t>
            </w:r>
            <w:r>
              <w:rPr>
                <w:rtl w:val="0"/>
              </w:rPr>
              <w:t xml:space="preserve"> “</w:t>
            </w:r>
            <w:r>
              <w:rPr>
                <w:rtl w:val="0"/>
              </w:rPr>
              <w:t>house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</w:t>
            </w:r>
            <w:r>
              <w:rPr>
                <w:rtl w:val="0"/>
              </w:rPr>
              <w:t>”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same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roof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sections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pages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7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47" w:name="h.t2kn91mzvilm"/>
      <w:bookmarkEnd w:id="47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48" w:name="h.dwtw961g93ak"/>
      <w:bookmarkEnd w:id="48"/>
      <w:r>
        <w:rPr>
          <w:sz w:val="36"/>
          <w:szCs w:val="36"/>
          <w:rtl w:val="0"/>
        </w:rPr>
        <w:t xml:space="preserve">25: </w:t>
      </w:r>
      <w:r>
        <w:rPr>
          <w:sz w:val="36"/>
          <w:szCs w:val="36"/>
          <w:rtl w:val="0"/>
        </w:rPr>
        <w:t>Help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Tips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and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Buttons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Make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general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info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section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8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“?” </w:t>
            </w:r>
            <w:r>
              <w:rPr>
                <w:rtl w:val="0"/>
              </w:rPr>
              <w:t>button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any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confusing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things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with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up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info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alerts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where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necessary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screen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prompts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where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necessary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22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</w:pPr>
      <w:bookmarkStart w:id="49" w:name="h.98ifqldnxdil"/>
      <w:bookmarkEnd w:id="49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50" w:name="h.c7gu38eqzvm2"/>
      <w:bookmarkEnd w:id="50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51" w:name="h.2owdohs4264a"/>
      <w:bookmarkEnd w:id="51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52" w:name="h.h758ezw2ccke"/>
      <w:bookmarkEnd w:id="52"/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53" w:name="h.ja3zyafuh56b"/>
      <w:bookmarkEnd w:id="53"/>
    </w:p>
    <w:p w:rsidR="00A77B3E">
      <w:pPr>
        <w:pStyle w:val="Heading1"/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48"/>
          <w:szCs w:val="48"/>
        </w:rPr>
      </w:pPr>
      <w:bookmarkStart w:id="54" w:name="h.ejknys4lm0r0"/>
      <w:bookmarkEnd w:id="54"/>
      <w:bookmarkStart w:id="55" w:name="h.2o08mdwng6pk"/>
      <w:bookmarkEnd w:id="55"/>
      <w:r>
        <w:rPr>
          <w:sz w:val="48"/>
          <w:szCs w:val="48"/>
          <w:rtl w:val="0"/>
        </w:rPr>
        <w:t>Iteration</w:t>
      </w:r>
      <w:r>
        <w:rPr>
          <w:sz w:val="48"/>
          <w:szCs w:val="48"/>
          <w:rtl w:val="0"/>
        </w:rPr>
        <w:t xml:space="preserve"> 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480" w:after="120" w:lineRule="auto"/>
        <w:rPr>
          <w:sz w:val="24"/>
          <w:szCs w:val="24"/>
        </w:rPr>
      </w:pPr>
      <w:bookmarkStart w:id="56" w:name="h.ozxnzm3vl55r"/>
      <w:bookmarkEnd w:id="56"/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Story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Points</w:t>
      </w:r>
      <w:r>
        <w:rPr>
          <w:sz w:val="24"/>
          <w:szCs w:val="24"/>
          <w:rtl w:val="0"/>
        </w:rPr>
        <w:t xml:space="preserve">:    12                                                                                   </w:t>
      </w:r>
      <w:r>
        <w:rPr>
          <w:sz w:val="24"/>
          <w:szCs w:val="24"/>
          <w:rtl w:val="0"/>
        </w:rPr>
        <w:t>Total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Hours</w:t>
      </w:r>
      <w:r>
        <w:rPr>
          <w:sz w:val="24"/>
          <w:szCs w:val="24"/>
          <w:rtl w:val="0"/>
        </w:rPr>
        <w:t>: 31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36"/>
          <w:szCs w:val="36"/>
        </w:rPr>
      </w:pPr>
      <w:bookmarkStart w:id="57" w:name="h.v3eh4z99g11m"/>
      <w:bookmarkEnd w:id="57"/>
      <w:r>
        <w:rPr>
          <w:b w:val="0"/>
          <w:bCs w:val="0"/>
          <w:sz w:val="36"/>
          <w:szCs w:val="36"/>
          <w:rtl w:val="0"/>
        </w:rPr>
        <w:t>Current</w:t>
      </w:r>
      <w:r>
        <w:rPr>
          <w:b w:val="0"/>
          <w:bCs w:val="0"/>
          <w:sz w:val="36"/>
          <w:szCs w:val="36"/>
          <w:rtl w:val="0"/>
        </w:rPr>
        <w:t xml:space="preserve"> </w:t>
      </w:r>
      <w:r>
        <w:rPr>
          <w:b w:val="0"/>
          <w:bCs w:val="0"/>
          <w:sz w:val="36"/>
          <w:szCs w:val="36"/>
          <w:rtl w:val="0"/>
        </w:rPr>
        <w:t>Velocity</w:t>
      </w:r>
      <w:r>
        <w:rPr>
          <w:b w:val="0"/>
          <w:bCs w:val="0"/>
          <w:sz w:val="36"/>
          <w:szCs w:val="36"/>
          <w:rtl w:val="0"/>
        </w:rPr>
        <w:t xml:space="preserve">: 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bookmarkStart w:id="58" w:name="h.lnh4afyacz1j"/>
      <w:bookmarkEnd w:id="58"/>
      <w:r>
        <w:rPr>
          <w:sz w:val="36"/>
          <w:szCs w:val="36"/>
          <w:rtl w:val="0"/>
        </w:rPr>
        <w:t xml:space="preserve">30: </w:t>
      </w:r>
      <w:r>
        <w:rPr>
          <w:sz w:val="36"/>
          <w:szCs w:val="36"/>
          <w:rtl w:val="0"/>
        </w:rPr>
        <w:t>Optimal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Panel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Placement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Only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Option</w:t>
      </w:r>
      <w:r>
        <w:rPr>
          <w:sz w:val="36"/>
          <w:szCs w:val="36"/>
          <w:rtl w:val="0"/>
        </w:rPr>
        <w:tab/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front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checkbox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enable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function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1 </w:t>
            </w:r>
            <w:r>
              <w:rPr>
                <w:rtl w:val="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Rearrange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scenario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box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checked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6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Relocate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panels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roof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section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if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efficiency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loss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high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15 </w:t>
            </w:r>
            <w:r>
              <w:rPr>
                <w:rtl w:val="0"/>
              </w:rPr>
              <w:t>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59" w:name="h.3u143nnayirc"/>
      <w:bookmarkEnd w:id="59"/>
      <w:r>
        <w:rPr>
          <w:sz w:val="36"/>
          <w:szCs w:val="36"/>
          <w:rtl w:val="0"/>
        </w:rPr>
        <w:t xml:space="preserve">31: </w:t>
      </w:r>
      <w:r>
        <w:rPr>
          <w:sz w:val="36"/>
          <w:szCs w:val="36"/>
          <w:rtl w:val="0"/>
        </w:rPr>
        <w:t>Real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time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visual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Alterations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55"/>
        <w:gridCol w:w="5645"/>
        <w:gridCol w:w="1280"/>
        <w:gridCol w:w="9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Task</w:t>
            </w:r>
            <w:r>
              <w:rPr>
                <w:b/>
                <w:bCs/>
                <w:shd w:val="solid" w:color="8064A2" w:fill="8064A2"/>
                <w:rtl w:val="0"/>
              </w:rPr>
              <w:t xml:space="preserve"> </w:t>
            </w:r>
            <w:r>
              <w:rPr>
                <w:b/>
                <w:bCs/>
                <w:shd w:val="solid" w:color="8064A2" w:fill="8064A2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Estimate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64A2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shd w:val="solid" w:color="8064A2" w:fill="8064A2"/>
                <w:rtl w:val="0"/>
              </w:rPr>
              <w:t>Taken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Remove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submit</w:t>
            </w:r>
            <w:r>
              <w:rPr>
                <w:rtl w:val="0"/>
              </w:rPr>
              <w:t>/</w:t>
            </w:r>
            <w:r>
              <w:rPr>
                <w:rtl w:val="0"/>
              </w:rPr>
              <w:t>calculate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button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2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Add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event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listener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each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parameter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box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update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whenever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value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box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are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changed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8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Generate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new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graph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display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result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whenever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parameter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changed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Story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Points</w:t>
            </w:r>
            <w:r>
              <w:rPr>
                <w:rtl w:val="0"/>
              </w:rPr>
              <w:t xml:space="preserve">:                                                                                             </w:t>
              <w:tab/>
            </w:r>
            <w:r>
              <w:rPr>
                <w:rtl w:val="0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Hours</w:t>
            </w:r>
            <w:r>
              <w:rPr>
                <w:rtl w:val="0"/>
              </w:rPr>
              <w:t>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>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16 </w:t>
            </w:r>
            <w:r>
              <w:rPr>
                <w:rtl w:val="0"/>
              </w:rPr>
              <w:t>hrs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Rule="auto"/>
            </w:pPr>
            <w:r>
              <w:rPr>
                <w:rtl w:val="0"/>
              </w:rPr>
              <w:t xml:space="preserve"> </w:t>
            </w:r>
          </w:p>
        </w:tc>
      </w:tr>
    </w:tbl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60" w:name="h.3ss21vicuioe"/>
      <w:bookmarkEnd w:id="60"/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61" w:name="h.3hluia6gcfaz"/>
      <w:bookmarkEnd w:id="61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